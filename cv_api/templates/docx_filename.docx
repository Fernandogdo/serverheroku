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4"/>
        <w:spacing w:before="200" w:after="0"/>
        <w:jc w:val="center"/>
        <w:rPr>
          <w:lang w:val="es-EC"/>
        </w:rPr>
      </w:pPr>
      <w:r>
        <w:rPr>
          <w:lang w:val="es-EC"/>
        </w:rPr>
        <w:t xml:space="preserve">UNIVERSIDAD TÉCNICA PARTICULAR DE LOJA            </w:t>
      </w:r>
    </w:p>
    <w:p>
      <w:pPr>
        <w:pStyle w:val="Normal"/>
        <w:spacing w:before="200" w:after="0"/>
        <w:jc w:val="center"/>
        <w:rPr>
          <w:lang w:val="es-EC"/>
        </w:rPr>
      </w:pPr>
      <w:r>
        <w:rPr>
          <w:lang w:val="es-EC"/>
        </w:rPr>
      </w:r>
    </w:p>
    <w:p>
      <w:pPr>
        <w:pStyle w:val="Normal"/>
        <w:spacing w:before="200" w:after="0"/>
        <w:rPr>
          <w:lang w:val="es-EC"/>
        </w:rPr>
      </w:pPr>
      <w:r>
        <w:rPr>
          <w:lang w:val="es-EC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800" w:right="1800" w:gutter="0" w:header="816" w:top="1355" w:footer="1157" w:bottom="1399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Ttulo4"/>
        <w:rPr>
          <w:lang w:val="es-EC"/>
        </w:rPr>
      </w:pPr>
      <w:r>
        <w:rPr>
          <w:lang w:val="es-EC"/>
        </w:rPr>
        <w:t xml:space="preserve"> </w:t>
      </w:r>
      <w:r>
        <w:rPr>
          <w:lang w:val="es-EC"/>
        </w:rPr>
        <w:t xml:space="preserve">- INFORMACIÓN PERSONAL      </w:t>
      </w:r>
    </w:p>
    <w:p>
      <w:pPr>
        <w:pStyle w:val="Normal"/>
        <w:rPr>
          <w:lang w:val="es-EC"/>
        </w:rPr>
      </w:pPr>
      <w:r>
        <w:rPr>
          <w:lang w:val="es-EC"/>
        </w:rPr>
        <w:t xml:space="preserve"> </w:t>
      </w:r>
    </w:p>
    <w:p>
      <w:pPr>
        <w:pStyle w:val="Normal"/>
        <w:rPr>
          <w:lang w:val="es-EC"/>
        </w:rPr>
      </w:pPr>
      <w:r>
        <w:rPr>
          <w:lang w:val="es-EC"/>
        </w:rPr>
        <w:t>{{imagen}}</w:t>
      </w:r>
    </w:p>
    <w:p>
      <w:pPr>
        <w:pStyle w:val="Ttulo4"/>
        <w:rPr>
          <w:lang w:val="es-EC"/>
        </w:rPr>
      </w:pPr>
      <w:r>
        <w:rPr>
          <w:lang w:val="es-EC"/>
        </w:rPr>
        <w:t xml:space="preserve">{{docente.nombre}} {{docente.apellido}}    </w:t>
      </w:r>
    </w:p>
    <w:p>
      <w:pPr>
        <w:pStyle w:val="Ttulo4"/>
        <w:rPr>
          <w:lang w:val="es-EC"/>
        </w:rPr>
      </w:pPr>
      <w:r>
        <w:rPr>
          <w:lang w:val="es-EC"/>
        </w:rPr>
        <w:t xml:space="preserve">Fecha de Nacimiento: </w:t>
      </w:r>
      <w:r>
        <w:rPr>
          <w:b w:val="false"/>
          <w:bCs w:val="false"/>
          <w:color w:val="000000"/>
          <w:lang w:val="es-EC"/>
        </w:rPr>
        <w:t xml:space="preserve">{{docente.fecha_de_nacimiento}}   </w:t>
      </w:r>
      <w:r>
        <w:rPr>
          <w:b w:val="false"/>
          <w:bCs w:val="false"/>
          <w:lang w:val="es-EC"/>
        </w:rPr>
        <w:t xml:space="preserve"> </w:t>
      </w:r>
    </w:p>
    <w:p>
      <w:pPr>
        <w:pStyle w:val="Ttulo4"/>
        <w:rPr>
          <w:lang w:val="es-EC"/>
        </w:rPr>
      </w:pPr>
      <w:r>
        <w:rPr>
          <w:lang w:val="es-EC"/>
        </w:rPr>
        <w:t xml:space="preserve">Lugar de Nacimiento: </w:t>
      </w:r>
      <w:r>
        <w:rPr>
          <w:b w:val="false"/>
          <w:bCs w:val="false"/>
          <w:color w:val="000000"/>
          <w:lang w:val="es-EC"/>
        </w:rPr>
        <w:t xml:space="preserve">{{docente.lugar_de_nacimiento}} </w:t>
      </w:r>
      <w:r>
        <w:rPr>
          <w:lang w:val="es-EC"/>
        </w:rPr>
        <w:t xml:space="preserve">   </w:t>
      </w:r>
    </w:p>
    <w:p>
      <w:pPr>
        <w:pStyle w:val="Ttulo4"/>
        <w:rPr>
          <w:lang w:val="es-EC"/>
        </w:rPr>
      </w:pPr>
      <w:r>
        <w:rPr>
          <w:lang w:val="es-EC"/>
        </w:rPr>
        <w:t xml:space="preserve">Dirección: </w:t>
      </w:r>
      <w:r>
        <w:rPr>
          <w:b w:val="false"/>
          <w:bCs w:val="false"/>
          <w:color w:val="000000"/>
          <w:lang w:val="es-EC"/>
        </w:rPr>
        <w:t xml:space="preserve">{{docente.direccion}}   </w:t>
      </w:r>
    </w:p>
    <w:p>
      <w:pPr>
        <w:pStyle w:val="Ttulo4"/>
        <w:rPr>
          <w:lang w:val="es-EC"/>
        </w:rPr>
      </w:pPr>
      <w:r>
        <w:rPr>
          <w:lang w:val="es-EC"/>
        </w:rPr>
        <w:t xml:space="preserve">Teléfono: </w:t>
      </w:r>
      <w:r>
        <w:rPr>
          <w:b w:val="false"/>
          <w:bCs w:val="false"/>
          <w:color w:val="000000"/>
          <w:lang w:val="es-EC"/>
        </w:rPr>
        <w:t xml:space="preserve">{{docente.telefono_institucion}}   </w:t>
      </w:r>
    </w:p>
    <w:p>
      <w:pPr>
        <w:pStyle w:val="Ttulo4"/>
        <w:rPr>
          <w:lang w:val="es-EC"/>
        </w:rPr>
      </w:pPr>
      <w:r>
        <w:rPr>
          <w:lang w:val="es-EC"/>
        </w:rPr>
        <w:t xml:space="preserve">Correo: </w:t>
      </w:r>
      <w:r>
        <w:rPr>
          <w:b w:val="false"/>
          <w:bCs w:val="false"/>
          <w:color w:val="000000"/>
          <w:lang w:val="es-EC"/>
        </w:rPr>
        <w:t xml:space="preserve">{{docente.email_principal}}   </w:t>
      </w:r>
    </w:p>
    <w:p>
      <w:pPr>
        <w:pStyle w:val="Ttulo4"/>
        <w:rPr>
          <w:lang w:val="es-EC"/>
        </w:rPr>
      </w:pPr>
      <w:r>
        <w:rPr>
          <w:lang w:val="es-EC"/>
        </w:rPr>
        <w:t xml:space="preserve">Nacionalidad: </w:t>
      </w:r>
      <w:r>
        <w:rPr>
          <w:b w:val="false"/>
          <w:bCs w:val="false"/>
          <w:color w:val="000000"/>
          <w:lang w:val="es-EC"/>
        </w:rPr>
        <w:t xml:space="preserve">{{docente.nacionalidad}}   </w:t>
      </w:r>
    </w:p>
    <w:p>
      <w:pPr>
        <w:pStyle w:val="Ttulo4"/>
        <w:rPr>
          <w:lang w:val="es-EC"/>
        </w:rPr>
      </w:pPr>
      <w:r>
        <w:rPr/>
        <w:t xml:space="preserve">Cédula: </w:t>
      </w:r>
      <w:r>
        <w:rPr>
          <w:b w:val="false"/>
          <w:bCs w:val="false"/>
          <w:color w:val="000000"/>
        </w:rPr>
        <w:t xml:space="preserve">{{docente.cedula}} </w:t>
      </w:r>
      <w:r>
        <w:rPr>
          <w:color w:val="000000"/>
        </w:rPr>
        <w:t xml:space="preserve"> </w:t>
      </w:r>
      <w:r>
        <w:rPr/>
        <w:t xml:space="preserve">       </w:t>
      </w:r>
    </w:p>
    <w:p>
      <w:pPr>
        <w:pStyle w:val="Normal"/>
        <w:jc w:val="both"/>
        <w:rPr>
          <w:lang w:val="es-EC"/>
        </w:rPr>
      </w:pPr>
      <w:r>
        <w:rPr/>
      </w:r>
    </w:p>
    <w:p>
      <w:pPr>
        <w:sectPr>
          <w:type w:val="continuous"/>
          <w:pgSz w:w="12240" w:h="15840"/>
          <w:pgMar w:left="1800" w:right="1800" w:gutter="0" w:header="816" w:top="1355" w:footer="1157" w:bottom="1399"/>
          <w:cols w:num="2" w:space="282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  <w:color w:val="404040"/>
        </w:rPr>
        <w:t>{% for lista in listaFinal %} {% for i in lista %} {% for clave, valor in i.items() %}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  <w:color w:val="404040"/>
        </w:rPr>
        <w:t xml:space="preserve">{% if </w:t>
      </w:r>
      <w:r>
        <w:rPr>
          <w:rFonts w:eastAsia="MS Mincho" w:ascii="Calibri" w:hAnsi="Calibri"/>
          <w:color w:val="404040"/>
        </w:rPr>
        <w:t>loop.first</w:t>
      </w:r>
      <w:r>
        <w:rPr>
          <w:rFonts w:ascii="Calibri" w:hAnsi="Calibri"/>
          <w:color w:val="404040"/>
        </w:rPr>
        <w:t xml:space="preserve"> %} {% if clave == '-' %} </w:t>
      </w:r>
      <w:r>
        <w:rPr>
          <w:rFonts w:ascii="Calibri" w:hAnsi="Calibri"/>
          <w:b/>
          <w:bCs/>
          <w:color w:val="5983B0"/>
        </w:rPr>
        <w:t>{{ clave }}</w:t>
      </w:r>
      <w:r>
        <w:rPr>
          <w:rFonts w:ascii="Calibri" w:hAnsi="Calibri"/>
          <w:b/>
          <w:bCs/>
          <w:color w:val="404040"/>
        </w:rPr>
        <w:t xml:space="preserve"> </w:t>
      </w:r>
      <w:r>
        <w:rPr>
          <w:rFonts w:ascii="Calibri" w:hAnsi="Calibri"/>
          <w:color w:val="404040"/>
        </w:rPr>
        <w:t>{% endif %}</w:t>
      </w:r>
      <w:r>
        <w:rPr>
          <w:rFonts w:ascii="Calibri" w:hAnsi="Calibri"/>
          <w:b/>
          <w:bCs/>
          <w:i/>
          <w:iCs/>
          <w:color w:val="5983B0"/>
        </w:rPr>
        <w:t>{{ valor }}</w:t>
      </w:r>
      <w:r>
        <w:rPr>
          <w:rFonts w:ascii="Calibri" w:hAnsi="Calibri"/>
          <w:color w:val="5983B0"/>
        </w:rPr>
        <w:t xml:space="preserve"> 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  <w:color w:val="404040"/>
        </w:rPr>
        <w:t xml:space="preserve">{% else %}{% if clave %} </w:t>
      </w:r>
      <w:r>
        <w:rPr>
          <w:rFonts w:ascii="Calibri" w:hAnsi="Calibri"/>
          <w:b/>
          <w:bCs/>
          <w:color w:val="404040"/>
        </w:rPr>
        <w:t xml:space="preserve">{{ </w:t>
      </w:r>
      <w:r>
        <w:rPr>
          <w:rFonts w:eastAsia="MS Mincho" w:ascii="Calibri" w:hAnsi="Calibri"/>
          <w:b/>
          <w:bCs/>
          <w:color w:val="404040"/>
        </w:rPr>
        <w:t>clave</w:t>
      </w:r>
      <w:r>
        <w:rPr>
          <w:rFonts w:ascii="Calibri" w:hAnsi="Calibri"/>
          <w:b/>
          <w:bCs/>
          <w:color w:val="404040"/>
        </w:rPr>
        <w:t xml:space="preserve"> }}:</w:t>
      </w:r>
      <w:r>
        <w:rPr>
          <w:rFonts w:ascii="Calibri" w:hAnsi="Calibri"/>
          <w:color w:val="404040"/>
        </w:rPr>
        <w:t xml:space="preserve"> {% endif %} {{ valor }} {% endif %}  {% endfor %} </w:t>
      </w:r>
    </w:p>
    <w:p>
      <w:pPr>
        <w:pStyle w:val="Normal"/>
        <w:spacing w:lineRule="auto" w:line="240"/>
        <w:rPr>
          <w:rFonts w:ascii="Calibri" w:hAnsi="Calibri"/>
          <w:lang w:val="es-EC"/>
        </w:rPr>
      </w:pPr>
      <w:r>
        <w:rPr>
          <w:rFonts w:ascii="Calibri" w:hAnsi="Calibri"/>
          <w:color w:val="404040"/>
          <w:lang w:val="es-EC"/>
        </w:rPr>
        <w:t>{% endfor %} {% endfor %}</w:t>
      </w:r>
    </w:p>
    <w:p>
      <w:pPr>
        <w:pStyle w:val="Ttulo4"/>
        <w:jc w:val="both"/>
        <w:rPr>
          <w:lang w:val="es-EC"/>
        </w:rPr>
      </w:pPr>
      <w:r>
        <w:rPr>
          <w:lang w:val="es-EC"/>
        </w:rPr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lang w:val="es-EC"/>
        </w:rPr>
      </w:pPr>
      <w:r>
        <w:rPr>
          <w:lang w:val="es-EC"/>
        </w:rPr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</w:r>
    </w:p>
    <w:p>
      <w:pPr>
        <w:pStyle w:val="Normal"/>
        <w:jc w:val="both"/>
        <w:rPr>
          <w:lang w:val="es-EC"/>
        </w:rPr>
      </w:pPr>
      <w:r>
        <w:rPr>
          <w:lang w:val="es-EC"/>
        </w:rPr>
      </w:r>
    </w:p>
    <w:p>
      <w:pPr>
        <w:pStyle w:val="Normal"/>
        <w:spacing w:before="0" w:after="200"/>
        <w:jc w:val="both"/>
        <w:rPr>
          <w:lang w:val="es-EC"/>
        </w:rPr>
      </w:pPr>
      <w:r>
        <w:rPr/>
      </w:r>
    </w:p>
    <w:sectPr>
      <w:type w:val="continuous"/>
      <w:pgSz w:w="12240" w:h="15840"/>
      <w:pgMar w:left="1800" w:right="1800" w:gutter="0" w:header="816" w:top="1355" w:footer="1157" w:bottom="1399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hilank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EC"/>
      </w:rPr>
    </w:pPr>
    <w:r>
      <w:rPr>
        <w:rFonts w:ascii="Chilanka" w:hAnsi="Chilanka"/>
        <w:lang w:val="es-EC"/>
      </w:rPr>
      <w:t xml:space="preserve">SIAC UTPL                                                                                                              Pagina </w:t>
    </w:r>
    <w:r>
      <w:rPr>
        <w:rFonts w:ascii="Chilanka" w:hAnsi="Chilanka"/>
        <w:lang w:val="es-EC"/>
      </w:rPr>
      <w:fldChar w:fldCharType="begin"/>
    </w:r>
    <w:r>
      <w:rPr>
        <w:rFonts w:ascii="Chilanka" w:hAnsi="Chilanka"/>
        <w:lang w:val="es-EC"/>
      </w:rPr>
      <w:instrText> PAGE </w:instrText>
    </w:r>
    <w:r>
      <w:rPr>
        <w:rFonts w:ascii="Chilanka" w:hAnsi="Chilanka"/>
        <w:lang w:val="es-EC"/>
      </w:rPr>
      <w:fldChar w:fldCharType="separate"/>
    </w:r>
    <w:r>
      <w:rPr>
        <w:rFonts w:ascii="Chilanka" w:hAnsi="Chilanka"/>
        <w:lang w:val="es-EC"/>
      </w:rPr>
      <w:t>1</w:t>
    </w:r>
    <w:r>
      <w:rPr>
        <w:rFonts w:ascii="Chilanka" w:hAnsi="Chilanka"/>
        <w:lang w:val="es-EC"/>
      </w:rPr>
      <w:fldChar w:fldCharType="end"/>
    </w:r>
    <w:r>
      <w:rPr>
        <w:rFonts w:ascii="Chilanka" w:hAnsi="Chilanka"/>
        <w:lang w:val="es-EC"/>
      </w:rPr>
      <w:t xml:space="preserve">                                                                                          </w:t>
    </w:r>
    <w:r>
      <w:rPr>
        <w:lang w:val="es-EC"/>
      </w:rPr>
      <w:t xml:space="preserve">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widowControl/>
      <w:suppressAutoHyphens w:val="true"/>
      <w:bidi w:val="0"/>
      <w:spacing w:lineRule="auto" w:line="240" w:before="0" w:after="0"/>
      <w:ind w:left="0" w:right="-1191" w:hanging="0"/>
      <w:jc w:val="left"/>
      <w:rPr/>
    </w:pPr>
    <w:r>
      <w:rPr/>
      <w:tab/>
      <w:tab/>
      <w:t xml:space="preserve">                                               {{myimage}}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e618b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e618bf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tuloCar" w:customStyle="1">
    <w:name w:val="Título Car"/>
    <w:basedOn w:val="DefaultParagraphFont"/>
    <w:link w:val="Ttulo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qFormat/>
    <w:rsid w:val="00aa1d8d"/>
    <w:rPr/>
  </w:style>
  <w:style w:type="character" w:styleId="Textoindependiente2Car" w:customStyle="1">
    <w:name w:val="Texto independiente 2 Car"/>
    <w:basedOn w:val="DefaultParagraphFont"/>
    <w:link w:val="Textoindependiente2"/>
    <w:uiPriority w:val="99"/>
    <w:qFormat/>
    <w:rsid w:val="00aa1d8d"/>
    <w:rPr/>
  </w:style>
  <w:style w:type="character" w:styleId="Textoindependiente3Car" w:customStyle="1">
    <w:name w:val="Texto independiente 3 Car"/>
    <w:basedOn w:val="DefaultParagraphFont"/>
    <w:link w:val="Textoindependiente3"/>
    <w:uiPriority w:val="99"/>
    <w:qFormat/>
    <w:rsid w:val="00aa1d8d"/>
    <w:rPr>
      <w:sz w:val="16"/>
      <w:szCs w:val="16"/>
    </w:rPr>
  </w:style>
  <w:style w:type="character" w:styleId="TextomacroCar" w:customStyle="1">
    <w:name w:val="Texto macro Car"/>
    <w:basedOn w:val="DefaultParagraphFont"/>
    <w:link w:val="Textomacro"/>
    <w:uiPriority w:val="99"/>
    <w:qFormat/>
    <w:rsid w:val="0029639d"/>
    <w:rPr>
      <w:rFonts w:ascii="Courier" w:hAnsi="Courier"/>
      <w:sz w:val="20"/>
      <w:szCs w:val="20"/>
    </w:rPr>
  </w:style>
  <w:style w:type="character" w:styleId="CitaCar" w:customStyle="1">
    <w:name w:val="Cita Car"/>
    <w:basedOn w:val="DefaultParagraphFont"/>
    <w:link w:val="Cita"/>
    <w:uiPriority w:val="29"/>
    <w:qFormat/>
    <w:rsid w:val="00fc693f"/>
    <w:rPr>
      <w:i/>
      <w:iCs/>
      <w:color w:val="000000" w:themeColor="text1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 w:customStyle="1">
    <w:name w:val="Destacado"/>
    <w:basedOn w:val="DefaultParagraphFont"/>
    <w:uiPriority w:val="20"/>
    <w:qFormat/>
    <w:rsid w:val="00fc693f"/>
    <w:rPr>
      <w:i/>
      <w:iCs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Vietas" w:customStyle="1">
    <w:name w:val="Viñetas"/>
    <w:qFormat/>
    <w:rPr>
      <w:rFonts w:ascii="OpenSymbol" w:hAnsi="OpenSymbol" w:eastAsia="OpenSymbol" w:cs="OpenSymbol"/>
    </w:rPr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link w:val="TtuloC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Textoindependiente2C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Textoindependiente3C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TextomacroC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CitaCar"/>
    <w:uiPriority w:val="29"/>
    <w:qFormat/>
    <w:rsid w:val="00fc693f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extopreformateado" w:customStyle="1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c693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Sombreadoclaro">
    <w:name w:val="Light Shading"/>
    <w:basedOn w:val="Tab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Cuadrculaclara">
    <w:name w:val="Light Grid"/>
    <w:basedOn w:val="Tablanormal"/>
    <w:uiPriority w:val="62"/>
    <w:rsid w:val="00cb0664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Sombreadomedio1">
    <w:name w:val="Medium Shading 1"/>
    <w:basedOn w:val="Tablanormal"/>
    <w:uiPriority w:val="63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00000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F81B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0504D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BBB59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8064A2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BACC6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79646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1">
    <w:name w:val="Colorful Shading Accent 1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81BD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2">
    <w:name w:val="Colorful Shading Accent 2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0504D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3">
    <w:name w:val="Colorful Shading Accent 3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BBB59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064A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5">
    <w:name w:val="Colorful Shading Accent 5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ACC6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Sombreadovistoso-nfasis6">
    <w:name w:val="Colorful Shading Accent 6"/>
    <w:basedOn w:val="Tab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F79646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Listavistosa">
    <w:name w:val="Colorful List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A5E57B-EB39-F24A-BCDA-5692DB57D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Application>LibreOffice/7.2.5.2$Linux_X86_64 LibreOffice_project/20$Build-2</Application>
  <AppVersion>15.0000</AppVersion>
  <Pages>1</Pages>
  <Words>103</Words>
  <Characters>633</Characters>
  <CharactersWithSpaces>1803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es-EC</dc:language>
  <cp:lastModifiedBy/>
  <dcterms:modified xsi:type="dcterms:W3CDTF">2022-03-01T18:17:52Z</dcterms:modified>
  <cp:revision>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